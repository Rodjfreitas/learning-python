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Nome</w:t>
            </w:r>
          </w:p>
        </w:tc>
        <w:tc>
          <w:tcPr>
            <w:tcW w:type="dxa" w:w="1728"/>
          </w:tcPr>
          <w:p>
            <w:r>
              <w:t>Idade</w:t>
            </w:r>
          </w:p>
        </w:tc>
        <w:tc>
          <w:tcPr>
            <w:tcW w:type="dxa" w:w="1728"/>
          </w:tcPr>
          <w:p>
            <w:r>
              <w:t>Cidade</w:t>
            </w:r>
          </w:p>
        </w:tc>
        <w:tc>
          <w:tcPr>
            <w:tcW w:type="dxa" w:w="1728"/>
          </w:tcPr>
          <w:p>
            <w:r>
              <w:t>Estado</w:t>
            </w:r>
          </w:p>
        </w:tc>
        <w:tc>
          <w:tcPr>
            <w:tcW w:type="dxa" w:w="1728"/>
          </w:tcPr>
          <w:p>
            <w:r>
              <w:t>Documento</w:t>
            </w:r>
          </w:p>
        </w:tc>
      </w:tr>
      <w:tr>
        <w:tc>
          <w:tcPr>
            <w:tcW w:type="dxa" w:w="1728"/>
          </w:tcPr>
          <w:p>
            <w:r>
              <w:t>Roberto Fagundes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Vespasiano</w:t>
            </w:r>
          </w:p>
        </w:tc>
        <w:tc>
          <w:tcPr>
            <w:tcW w:type="dxa" w:w="1728"/>
          </w:tcPr>
          <w:p>
            <w:r>
              <w:t>MG</w:t>
            </w:r>
          </w:p>
        </w:tc>
        <w:tc>
          <w:tcPr>
            <w:tcW w:type="dxa" w:w="1728"/>
          </w:tcPr>
          <w:p>
            <w:r>
              <w:t>121.796.455-23</w:t>
            </w:r>
          </w:p>
        </w:tc>
      </w:tr>
      <w:tr>
        <w:tc>
          <w:tcPr>
            <w:tcW w:type="dxa" w:w="1728"/>
          </w:tcPr>
          <w:p>
            <w:r>
              <w:t>Maria das Graças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Santo Amaro</w:t>
            </w:r>
          </w:p>
        </w:tc>
        <w:tc>
          <w:tcPr>
            <w:tcW w:type="dxa" w:w="1728"/>
          </w:tcPr>
          <w:p>
            <w:r>
              <w:t>SP</w:t>
            </w:r>
          </w:p>
        </w:tc>
        <w:tc>
          <w:tcPr>
            <w:tcW w:type="dxa" w:w="1728"/>
          </w:tcPr>
          <w:p>
            <w:r>
              <w:t>236.752.125-33</w:t>
            </w:r>
          </w:p>
        </w:tc>
      </w:tr>
      <w:tr>
        <w:tc>
          <w:tcPr>
            <w:tcW w:type="dxa" w:w="1728"/>
          </w:tcPr>
          <w:p>
            <w:r>
              <w:t>Anderson Quintino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São Paulo</w:t>
            </w:r>
          </w:p>
        </w:tc>
        <w:tc>
          <w:tcPr>
            <w:tcW w:type="dxa" w:w="1728"/>
          </w:tcPr>
          <w:p>
            <w:r>
              <w:t>SP</w:t>
            </w:r>
          </w:p>
        </w:tc>
        <w:tc>
          <w:tcPr>
            <w:tcW w:type="dxa" w:w="1728"/>
          </w:tcPr>
          <w:p>
            <w:r>
              <w:t>456.782.536-88</w:t>
            </w:r>
          </w:p>
        </w:tc>
      </w:tr>
      <w:tr>
        <w:tc>
          <w:tcPr>
            <w:tcW w:type="dxa" w:w="1728"/>
          </w:tcPr>
          <w:p>
            <w:r>
              <w:t>Silveiro Prefeito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Rio de Janeiro</w:t>
            </w:r>
          </w:p>
        </w:tc>
        <w:tc>
          <w:tcPr>
            <w:tcW w:type="dxa" w:w="1728"/>
          </w:tcPr>
          <w:p>
            <w:r>
              <w:t>RJ</w:t>
            </w:r>
          </w:p>
        </w:tc>
        <w:tc>
          <w:tcPr>
            <w:tcW w:type="dxa" w:w="1728"/>
          </w:tcPr>
          <w:p>
            <w:r>
              <w:t>123.456.789-78</w:t>
            </w:r>
          </w:p>
        </w:tc>
      </w:tr>
      <w:tr>
        <w:tc>
          <w:tcPr>
            <w:tcW w:type="dxa" w:w="1728"/>
          </w:tcPr>
          <w:p>
            <w:r>
              <w:t>Emanuel Carneiro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Petrópolis</w:t>
            </w:r>
          </w:p>
        </w:tc>
        <w:tc>
          <w:tcPr>
            <w:tcW w:type="dxa" w:w="1728"/>
          </w:tcPr>
          <w:p>
            <w:r>
              <w:t>RJ</w:t>
            </w:r>
          </w:p>
        </w:tc>
        <w:tc>
          <w:tcPr>
            <w:tcW w:type="dxa" w:w="1728"/>
          </w:tcPr>
          <w:p>
            <w:r>
              <w:t>789.123.456-97</w:t>
            </w:r>
          </w:p>
        </w:tc>
      </w:tr>
      <w:tr>
        <w:tc>
          <w:tcPr>
            <w:tcW w:type="dxa" w:w="1728"/>
          </w:tcPr>
          <w:p>
            <w:r>
              <w:t>Rodrigo Araújo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São Luis</w:t>
            </w:r>
          </w:p>
        </w:tc>
        <w:tc>
          <w:tcPr>
            <w:tcW w:type="dxa" w:w="1728"/>
          </w:tcPr>
          <w:p>
            <w:r>
              <w:t>MA</w:t>
            </w:r>
          </w:p>
        </w:tc>
        <w:tc>
          <w:tcPr>
            <w:tcW w:type="dxa" w:w="1728"/>
          </w:tcPr>
          <w:p>
            <w:r>
              <w:t>456.789.123-31</w:t>
            </w:r>
          </w:p>
        </w:tc>
      </w:tr>
      <w:tr>
        <w:tc>
          <w:tcPr>
            <w:tcW w:type="dxa" w:w="1728"/>
          </w:tcPr>
          <w:p>
            <w:r>
              <w:t>Carlos Simons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Campinas</w:t>
            </w:r>
          </w:p>
        </w:tc>
        <w:tc>
          <w:tcPr>
            <w:tcW w:type="dxa" w:w="1728"/>
          </w:tcPr>
          <w:p>
            <w:r>
              <w:t>SP</w:t>
            </w:r>
          </w:p>
        </w:tc>
        <w:tc>
          <w:tcPr>
            <w:tcW w:type="dxa" w:w="1728"/>
          </w:tcPr>
          <w:p>
            <w:r>
              <w:t>321.987.654-45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